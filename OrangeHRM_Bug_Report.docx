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Bug Report - OrangeHRM Automation Project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Bug ID</w:t>
            </w:r>
          </w:p>
        </w:tc>
        <w:tc>
          <w:tcPr>
            <w:tcW w:type="dxa" w:w="1234"/>
          </w:tcPr>
          <w:p>
            <w:r>
              <w:t>Title</w:t>
            </w:r>
          </w:p>
        </w:tc>
        <w:tc>
          <w:tcPr>
            <w:tcW w:type="dxa" w:w="1234"/>
          </w:tcPr>
          <w:p>
            <w:r>
              <w:t>Steps</w:t>
            </w:r>
          </w:p>
        </w:tc>
        <w:tc>
          <w:tcPr>
            <w:tcW w:type="dxa" w:w="1234"/>
          </w:tcPr>
          <w:p>
            <w:r>
              <w:t>Expected</w:t>
            </w:r>
          </w:p>
        </w:tc>
        <w:tc>
          <w:tcPr>
            <w:tcW w:type="dxa" w:w="1234"/>
          </w:tcPr>
          <w:p>
            <w:r>
              <w:t>Actual</w:t>
            </w:r>
          </w:p>
        </w:tc>
        <w:tc>
          <w:tcPr>
            <w:tcW w:type="dxa" w:w="1234"/>
          </w:tcPr>
          <w:p>
            <w:r>
              <w:t>Status</w:t>
            </w:r>
          </w:p>
        </w:tc>
        <w:tc>
          <w:tcPr>
            <w:tcW w:type="dxa" w:w="1234"/>
          </w:tcPr>
          <w:p>
            <w:r>
              <w:t>Severity</w:t>
            </w:r>
          </w:p>
        </w:tc>
      </w:tr>
      <w:tr>
        <w:tc>
          <w:tcPr>
            <w:tcW w:type="dxa" w:w="1234"/>
          </w:tcPr>
          <w:p>
            <w:r>
              <w:t>BUG-001</w:t>
            </w:r>
          </w:p>
        </w:tc>
        <w:tc>
          <w:tcPr>
            <w:tcW w:type="dxa" w:w="1234"/>
          </w:tcPr>
          <w:p>
            <w:r>
              <w:t>Login fails with valid credentials when server is slow</w:t>
            </w:r>
          </w:p>
        </w:tc>
        <w:tc>
          <w:tcPr>
            <w:tcW w:type="dxa" w:w="1234"/>
          </w:tcPr>
          <w:p>
            <w:r>
              <w:t>1. Go to login page</w:t>
              <w:br/>
              <w:t>2. Enter valid credentials</w:t>
              <w:br/>
              <w:t>3. Click Login</w:t>
            </w:r>
          </w:p>
        </w:tc>
        <w:tc>
          <w:tcPr>
            <w:tcW w:type="dxa" w:w="1234"/>
          </w:tcPr>
          <w:p>
            <w:r>
              <w:t>User should be redirected to Dashboard</w:t>
            </w:r>
          </w:p>
        </w:tc>
        <w:tc>
          <w:tcPr>
            <w:tcW w:type="dxa" w:w="1234"/>
          </w:tcPr>
          <w:p>
            <w:r>
              <w:t>Timeout error appears</w:t>
            </w:r>
          </w:p>
        </w:tc>
        <w:tc>
          <w:tcPr>
            <w:tcW w:type="dxa" w:w="1234"/>
          </w:tcPr>
          <w:p>
            <w:r>
              <w:t>Open</w:t>
            </w:r>
          </w:p>
        </w:tc>
        <w:tc>
          <w:tcPr>
            <w:tcW w:type="dxa" w:w="1234"/>
          </w:tcPr>
          <w:p>
            <w:r>
              <w:t>Medium</w:t>
            </w:r>
          </w:p>
        </w:tc>
      </w:tr>
      <w:tr>
        <w:tc>
          <w:tcPr>
            <w:tcW w:type="dxa" w:w="1234"/>
          </w:tcPr>
          <w:p>
            <w:r>
              <w:t>BUG-002</w:t>
            </w:r>
          </w:p>
        </w:tc>
        <w:tc>
          <w:tcPr>
            <w:tcW w:type="dxa" w:w="1234"/>
          </w:tcPr>
          <w:p>
            <w:r>
              <w:t>Add User: Blank form submitted without validation error</w:t>
            </w:r>
          </w:p>
        </w:tc>
        <w:tc>
          <w:tcPr>
            <w:tcW w:type="dxa" w:w="1234"/>
          </w:tcPr>
          <w:p>
            <w:r>
              <w:t>1. Go to Admin &gt; Add User</w:t>
              <w:br/>
              <w:t>2. Click Save without filling any field</w:t>
            </w:r>
          </w:p>
        </w:tc>
        <w:tc>
          <w:tcPr>
            <w:tcW w:type="dxa" w:w="1234"/>
          </w:tcPr>
          <w:p>
            <w:r>
              <w:t>Validation messages should appear for all required fields</w:t>
            </w:r>
          </w:p>
        </w:tc>
        <w:tc>
          <w:tcPr>
            <w:tcW w:type="dxa" w:w="1234"/>
          </w:tcPr>
          <w:p>
            <w:r>
              <w:t>No error shown, nothing happens</w:t>
            </w:r>
          </w:p>
        </w:tc>
        <w:tc>
          <w:tcPr>
            <w:tcW w:type="dxa" w:w="1234"/>
          </w:tcPr>
          <w:p>
            <w:r>
              <w:t>Open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